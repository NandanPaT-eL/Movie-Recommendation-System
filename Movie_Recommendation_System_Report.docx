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🎬 Movie Recommendation System</w:t>
      </w:r>
    </w:p>
    <w:p>
      <w:pPr>
        <w:pStyle w:val="Heading1"/>
      </w:pPr>
      <w:r>
        <w:t>📌 Project Title</w:t>
      </w:r>
    </w:p>
    <w:p>
      <w:r>
        <w:t>Movie Recommendation System using Content-Based and Collaborative Filtering</w:t>
      </w:r>
    </w:p>
    <w:p>
      <w:pPr>
        <w:pStyle w:val="Heading1"/>
      </w:pPr>
      <w:r>
        <w:t>🎯 Objective</w:t>
      </w:r>
    </w:p>
    <w:p>
      <w:r>
        <w:t>To build a smart and interactive movie recommendation system that provides personalized movie suggestions to users using Content-Based Filtering and Collaborative Filtering techniques. The system includes a Streamlit GUI for seamless user interaction.</w:t>
      </w:r>
    </w:p>
    <w:p>
      <w:pPr>
        <w:pStyle w:val="Heading1"/>
      </w:pPr>
      <w:r>
        <w:t>📂 Datasets Used</w:t>
      </w:r>
    </w:p>
    <w:p>
      <w:pPr>
        <w:pStyle w:val="Heading2"/>
      </w:pPr>
      <w:r>
        <w:t>1. TMDB 5000 Movie Dataset</w:t>
      </w:r>
    </w:p>
    <w:p>
      <w:r>
        <w:t>- Used for Content-Based Filtering</w:t>
        <w:br/>
        <w:t>- Contains movie metadata like genres, cast, crew, keywords, and overview</w:t>
        <w:br/>
        <w:t>- Helps generate similarity-based recommendations</w:t>
      </w:r>
    </w:p>
    <w:p>
      <w:pPr>
        <w:pStyle w:val="Heading2"/>
      </w:pPr>
      <w:r>
        <w:t>2. MovieLens Small Latest Dataset</w:t>
      </w:r>
    </w:p>
    <w:p>
      <w:r>
        <w:t>- Used for Collaborative Filtering</w:t>
        <w:br/>
        <w:t>- Includes user ratings for various movies</w:t>
        <w:br/>
        <w:t>- Useful for modeling user preferences based on interaction patterns</w:t>
      </w:r>
    </w:p>
    <w:p>
      <w:pPr>
        <w:pStyle w:val="Heading1"/>
      </w:pPr>
      <w:r>
        <w:t>🧠 Recommendation Approaches</w:t>
      </w:r>
    </w:p>
    <w:p>
      <w:pPr>
        <w:pStyle w:val="Heading2"/>
      </w:pPr>
      <w:r>
        <w:t>1. Content-Based Filtering</w:t>
      </w:r>
    </w:p>
    <w:p>
      <w:r>
        <w:t>- Features Used: Genre, Director, Cast, Keywords</w:t>
        <w:br/>
        <w:t>- Technique: TF-IDF vectorization + Cosine Similarity</w:t>
        <w:br/>
        <w:t>- Goal: Recommend movies similar to a selected one based on metadata</w:t>
        <w:br/>
        <w:t>- Implementation: /Content based/ folder</w:t>
      </w:r>
    </w:p>
    <w:p>
      <w:pPr>
        <w:pStyle w:val="Heading2"/>
      </w:pPr>
      <w:r>
        <w:t>2. Collaborative Filtering</w:t>
      </w:r>
    </w:p>
    <w:p>
      <w:r>
        <w:t>- Approach: K-Nearest Neighbors (KNN) based Collaborative Filtering</w:t>
        <w:br/>
        <w:t>- Library Used: sklearn.neighbors.NearestNeighbors</w:t>
        <w:br/>
        <w:t>- Technique: Cosine distance between user vectors in the user-item matrix</w:t>
        <w:br/>
        <w:t>- Goal: Recommend movies liked by users with similar preferences</w:t>
        <w:br/>
        <w:t>- Implementation: /Collaborative Filtering/ folder</w:t>
      </w:r>
    </w:p>
    <w:p>
      <w:pPr>
        <w:pStyle w:val="Heading1"/>
      </w:pPr>
      <w:r>
        <w:t>🛠️ Tech Stack</w:t>
      </w:r>
    </w:p>
    <w:p>
      <w:r>
        <w:t>- Language: Python 3.x</w:t>
        <w:br/>
        <w:t>- Libraries: Pandas, NumPy, scikit-learn, Streamlit</w:t>
        <w:br/>
        <w:t>- Development Tool: Jupyter Notebooks</w:t>
        <w:br/>
        <w:t>- Interface: Streamlit GUI for interactive movie recommendations</w:t>
      </w:r>
    </w:p>
    <w:p>
      <w:pPr>
        <w:pStyle w:val="Heading1"/>
      </w:pPr>
      <w:r>
        <w:t>▶️ How to Run</w:t>
      </w:r>
    </w:p>
    <w:p>
      <w:r>
        <w:t>1. Clone the repository</w:t>
      </w:r>
    </w:p>
    <w:p>
      <w:pPr>
        <w:pStyle w:val="IntenseQuote"/>
      </w:pPr>
      <w:r>
        <w:t>git clone https://github.com/NandanPaT-eL/Movie-Recommendation-System.git</w:t>
        <w:br/>
        <w:t>cd Movie-Recommendation-System</w:t>
      </w:r>
    </w:p>
    <w:p>
      <w:r>
        <w:t>2. Install dependencies</w:t>
      </w:r>
    </w:p>
    <w:p>
      <w:pPr>
        <w:pStyle w:val="IntenseQuote"/>
      </w:pPr>
      <w:r>
        <w:t>pip install -r requirements.txt</w:t>
      </w:r>
    </w:p>
    <w:p>
      <w:r>
        <w:t>3. Launch the GUI</w:t>
      </w:r>
    </w:p>
    <w:p>
      <w:pPr>
        <w:pStyle w:val="IntenseQuote"/>
      </w:pPr>
      <w:r>
        <w:t>cd interface</w:t>
        <w:br/>
        <w:t>python main.py</w:t>
      </w:r>
    </w:p>
    <w:p>
      <w:pPr>
        <w:pStyle w:val="Heading1"/>
      </w:pPr>
      <w:r>
        <w:t>🖥️ Interface Demo</w:t>
      </w:r>
    </w:p>
    <w:p>
      <w:r>
        <w:t>- A simple Streamlit-based GUI allows users to select a movie and receive personalized recommendations.</w:t>
        <w:br/>
        <w:t>- Provides both content-based and collaborative suggestions.</w:t>
      </w:r>
    </w:p>
    <w:p>
      <w:pPr>
        <w:pStyle w:val="Heading1"/>
      </w:pPr>
      <w:r>
        <w:t>⚔️ Challenges Faced</w:t>
      </w:r>
    </w:p>
    <w:p>
      <w:r>
        <w:t>- Merging results from two different recommendation approaches</w:t>
        <w:br/>
        <w:t>- Handling sparse user-item matrices in collaborative filtering</w:t>
        <w:br/>
        <w:t>- Preprocessing and cleaning movie metadata from TMDB</w:t>
        <w:br/>
        <w:t>- Designing an intuitive yet simple GUI for user interaction</w:t>
      </w:r>
    </w:p>
    <w:p>
      <w:pPr>
        <w:pStyle w:val="Heading1"/>
      </w:pPr>
      <w:r>
        <w:t>📚 Learnings</w:t>
      </w:r>
    </w:p>
    <w:p>
      <w:r>
        <w:t>- Hands-on experience with recommendation algorithms (KNN, TF-IDF, Cosine Similarity)</w:t>
        <w:br/>
        <w:t>- Implementation of both content-based and collaborative recommender systems</w:t>
        <w:br/>
        <w:t>- Use of sklearn for building custom recommendation logic</w:t>
        <w:br/>
        <w:t>- GUI development with Streamlit for quick deployment and real-time testing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